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Travel Assistant Output</w:t>
      </w:r>
    </w:p>
    <w:p>
      <w:r>
        <w:t>Here’s a plan for your trip to New Delhi:</w:t>
        <w:br/>
        <w:br/>
        <w:t>**Top Attractions and Activities in New Delhi:**</w:t>
        <w:br/>
        <w:t>- Visit the Red Fort and India Gate.</w:t>
        <w:br/>
        <w:t>- Explore the Qutub Minaret and Humayun's Tomb.</w:t>
        <w:br/>
        <w:t>- Wander through Chandni Chowk for street food and shopping.</w:t>
        <w:br/>
        <w:t>- Relax at the Lodi Gardens.</w:t>
        <w:br/>
        <w:t>- Visit the Lotus Temple for its stunning architecture.</w:t>
        <w:br/>
        <w:br/>
        <w:t>**Suggested Itinerary:**</w:t>
        <w:br/>
        <w:t>- **Day 1 (July 1):**</w:t>
        <w:br/>
        <w:t xml:space="preserve">  - Morning: Red Fort and Chandni Chowk.</w:t>
        <w:br/>
        <w:t xml:space="preserve">  - Afternoon: Qutub Minaret and Humayun's Tomb.</w:t>
        <w:br/>
        <w:t xml:space="preserve">  - Evening: India Gate and a stroll around Lodi Gardens.</w:t>
        <w:br/>
        <w:t>- **Day 2 (July 2):**</w:t>
        <w:br/>
        <w:t xml:space="preserve">  - Morning: Lotus Temple.</w:t>
        <w:br/>
        <w:t xml:space="preserve">  - Afternoon: Explore local markets like Palika Bazaar or Janpath.</w:t>
        <w:br/>
        <w:t xml:space="preserve">  - Evening: Enjoy dinner at a rooftop restaurant with a view of the city.</w:t>
        <w:br/>
        <w:br/>
        <w:t>Would you like me to also provide weather forecasts or hotel recommendations for your trip?</w:t>
        <w:br/>
        <w:br/>
        <w:t>**Trip Summary:**</w:t>
        <w:br/>
        <w:t>- **Destination:** New Delhi</w:t>
        <w:br/>
        <w:t>- **Dates:** July 1–2</w:t>
        <w:br/>
        <w:t>- **Attractions:** Red Fort, Qutub Minaret, Humayun's Tomb, Chandni Chowk, India Gate, Lodi Gardens, Lotus Temple.</w:t>
        <w:br/>
        <w:t>- **Activities:** Sightseeing, street food, shopping, relaxation.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